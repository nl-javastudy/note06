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53D9A" w14:textId="599BBF05" w:rsidR="005F7CD0" w:rsidRPr="00B61C74" w:rsidRDefault="00000000">
      <w:pPr>
        <w:pStyle w:val="1"/>
        <w:rPr>
          <w:rFonts w:eastAsia="맑은 고딕" w:hint="eastAsia"/>
          <w:lang w:eastAsia="ko-KR"/>
        </w:rPr>
      </w:pPr>
      <w:r>
        <w:t>Java Queue&lt;E&gt; Method Signatures and Examples</w:t>
      </w:r>
    </w:p>
    <w:p w14:paraId="7599088C" w14:textId="77777777" w:rsidR="005F7CD0" w:rsidRDefault="00000000">
      <w:pPr>
        <w:pStyle w:val="21"/>
        <w:rPr>
          <w:lang w:eastAsia="ko-KR"/>
        </w:rPr>
      </w:pPr>
      <w:r>
        <w:rPr>
          <w:lang w:eastAsia="ko-KR"/>
        </w:rPr>
        <w:t>offer(E e)</w:t>
      </w:r>
    </w:p>
    <w:p w14:paraId="0AE9C744" w14:textId="77777777" w:rsidR="005F7CD0" w:rsidRDefault="00000000">
      <w:pPr>
        <w:rPr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큐에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삽입</w:t>
      </w:r>
      <w:r>
        <w:rPr>
          <w:lang w:eastAsia="ko-KR"/>
        </w:rPr>
        <w:t xml:space="preserve">. </w:t>
      </w:r>
      <w:r>
        <w:rPr>
          <w:lang w:eastAsia="ko-KR"/>
        </w:rPr>
        <w:t>공간</w:t>
      </w:r>
      <w:r>
        <w:rPr>
          <w:lang w:eastAsia="ko-KR"/>
        </w:rPr>
        <w:t xml:space="preserve"> </w:t>
      </w:r>
      <w:r>
        <w:rPr>
          <w:lang w:eastAsia="ko-KR"/>
        </w:rPr>
        <w:t>부족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false </w:t>
      </w:r>
      <w:r>
        <w:rPr>
          <w:lang w:eastAsia="ko-KR"/>
        </w:rPr>
        <w:t>반환</w:t>
      </w:r>
      <w:r>
        <w:rPr>
          <w:lang w:eastAsia="ko-KR"/>
        </w:rPr>
        <w:t>.</w:t>
      </w:r>
    </w:p>
    <w:p w14:paraId="458E3E77" w14:textId="77777777" w:rsidR="005F7CD0" w:rsidRDefault="00000000">
      <w:proofErr w:type="spellStart"/>
      <w:r>
        <w:t>예제</w:t>
      </w:r>
      <w:proofErr w:type="spellEnd"/>
      <w:r>
        <w:t xml:space="preserve"> </w:t>
      </w:r>
      <w:proofErr w:type="spellStart"/>
      <w:r>
        <w:t>코드</w:t>
      </w:r>
      <w:proofErr w:type="spellEnd"/>
      <w:r>
        <w:t>:</w:t>
      </w:r>
    </w:p>
    <w:p w14:paraId="7CFF2EFF" w14:textId="77777777" w:rsidR="005F7CD0" w:rsidRDefault="00000000">
      <w:pPr>
        <w:pStyle w:val="af3"/>
      </w:pPr>
      <w:r>
        <w:t>Queue&lt;String&gt; queue = new LinkedList&lt;&gt;();</w:t>
      </w:r>
      <w:r>
        <w:br/>
        <w:t>queue.offer("Apple");</w:t>
      </w:r>
    </w:p>
    <w:p w14:paraId="64BAEFAF" w14:textId="77777777" w:rsidR="005F7CD0" w:rsidRDefault="00000000">
      <w:pPr>
        <w:pStyle w:val="21"/>
      </w:pPr>
      <w:r>
        <w:t>add(E e)</w:t>
      </w:r>
    </w:p>
    <w:p w14:paraId="728A00EF" w14:textId="77777777" w:rsidR="005F7CD0" w:rsidRDefault="00000000">
      <w:r>
        <w:t>설명</w:t>
      </w:r>
      <w:r>
        <w:t xml:space="preserve">: </w:t>
      </w:r>
      <w:r>
        <w:t>큐에</w:t>
      </w:r>
      <w:r>
        <w:t xml:space="preserve"> </w:t>
      </w:r>
      <w:r>
        <w:t>요소를</w:t>
      </w:r>
      <w:r>
        <w:t xml:space="preserve"> </w:t>
      </w:r>
      <w:r>
        <w:t>삽입</w:t>
      </w:r>
      <w:r>
        <w:t xml:space="preserve">. </w:t>
      </w:r>
      <w:r>
        <w:t>공간</w:t>
      </w:r>
      <w:r>
        <w:t xml:space="preserve"> </w:t>
      </w:r>
      <w:r>
        <w:t>부족</w:t>
      </w:r>
      <w:r>
        <w:t xml:space="preserve"> </w:t>
      </w:r>
      <w:r>
        <w:t>시</w:t>
      </w:r>
      <w:r>
        <w:t xml:space="preserve"> </w:t>
      </w:r>
      <w:r>
        <w:t>예외</w:t>
      </w:r>
      <w:r>
        <w:t xml:space="preserve"> </w:t>
      </w:r>
      <w:r>
        <w:t>발생</w:t>
      </w:r>
      <w:r>
        <w:t>.</w:t>
      </w:r>
    </w:p>
    <w:p w14:paraId="3352D466" w14:textId="77777777" w:rsidR="005F7CD0" w:rsidRDefault="00000000">
      <w:r>
        <w:t>예제</w:t>
      </w:r>
      <w:r>
        <w:t xml:space="preserve"> </w:t>
      </w:r>
      <w:r>
        <w:t>코드</w:t>
      </w:r>
      <w:r>
        <w:t>:</w:t>
      </w:r>
    </w:p>
    <w:p w14:paraId="0BAB2566" w14:textId="77777777" w:rsidR="005F7CD0" w:rsidRDefault="00000000">
      <w:pPr>
        <w:pStyle w:val="af3"/>
      </w:pPr>
      <w:r>
        <w:t>Queue&lt;String&gt; queue = new LinkedList&lt;&gt;();</w:t>
      </w:r>
      <w:r>
        <w:br/>
        <w:t>queue.add("Banana");</w:t>
      </w:r>
    </w:p>
    <w:p w14:paraId="3FC67373" w14:textId="77777777" w:rsidR="005F7CD0" w:rsidRDefault="00000000">
      <w:pPr>
        <w:pStyle w:val="21"/>
      </w:pPr>
      <w:r>
        <w:t>poll()</w:t>
      </w:r>
    </w:p>
    <w:p w14:paraId="3B47E1DD" w14:textId="77777777" w:rsidR="005F7CD0" w:rsidRDefault="00000000">
      <w:r>
        <w:t>설명</w:t>
      </w:r>
      <w:r>
        <w:t xml:space="preserve">: </w:t>
      </w:r>
      <w:r>
        <w:t>큐의</w:t>
      </w:r>
      <w:r>
        <w:t xml:space="preserve"> </w:t>
      </w:r>
      <w:r>
        <w:t>앞</w:t>
      </w:r>
      <w:r>
        <w:t xml:space="preserve"> </w:t>
      </w:r>
      <w:r>
        <w:t>요소를</w:t>
      </w:r>
      <w:r>
        <w:t xml:space="preserve"> </w:t>
      </w:r>
      <w:r>
        <w:t>제거하고</w:t>
      </w:r>
      <w:r>
        <w:t xml:space="preserve"> </w:t>
      </w:r>
      <w:r>
        <w:t>반환</w:t>
      </w:r>
      <w:r>
        <w:t xml:space="preserve">. </w:t>
      </w:r>
      <w:r>
        <w:t>비어있으면</w:t>
      </w:r>
      <w:r>
        <w:t xml:space="preserve"> null </w:t>
      </w:r>
      <w:r>
        <w:t>반환</w:t>
      </w:r>
      <w:r>
        <w:t>.</w:t>
      </w:r>
    </w:p>
    <w:p w14:paraId="4FB0A204" w14:textId="77777777" w:rsidR="005F7CD0" w:rsidRDefault="00000000">
      <w:r>
        <w:t>예제</w:t>
      </w:r>
      <w:r>
        <w:t xml:space="preserve"> </w:t>
      </w:r>
      <w:r>
        <w:t>코드</w:t>
      </w:r>
      <w:r>
        <w:t>:</w:t>
      </w:r>
    </w:p>
    <w:p w14:paraId="46445F46" w14:textId="77777777" w:rsidR="005F7CD0" w:rsidRDefault="00000000">
      <w:pPr>
        <w:pStyle w:val="af3"/>
      </w:pPr>
      <w:r>
        <w:t>Queue&lt;String&gt; queue = new LinkedList&lt;&gt;();</w:t>
      </w:r>
      <w:r>
        <w:br/>
        <w:t>queue.offer("Cat");</w:t>
      </w:r>
      <w:r>
        <w:br/>
        <w:t>String head = queue.poll(); // "Cat"</w:t>
      </w:r>
    </w:p>
    <w:p w14:paraId="4807E8E1" w14:textId="77777777" w:rsidR="005F7CD0" w:rsidRDefault="00000000">
      <w:pPr>
        <w:pStyle w:val="21"/>
      </w:pPr>
      <w:r>
        <w:t>remove()</w:t>
      </w:r>
    </w:p>
    <w:p w14:paraId="727DE184" w14:textId="77777777" w:rsidR="005F7CD0" w:rsidRDefault="00000000">
      <w:r>
        <w:t>설명</w:t>
      </w:r>
      <w:r>
        <w:t xml:space="preserve">: </w:t>
      </w:r>
      <w:r>
        <w:t>큐의</w:t>
      </w:r>
      <w:r>
        <w:t xml:space="preserve"> </w:t>
      </w:r>
      <w:r>
        <w:t>앞</w:t>
      </w:r>
      <w:r>
        <w:t xml:space="preserve"> </w:t>
      </w:r>
      <w:r>
        <w:t>요소를</w:t>
      </w:r>
      <w:r>
        <w:t xml:space="preserve"> </w:t>
      </w:r>
      <w:r>
        <w:t>제거하고</w:t>
      </w:r>
      <w:r>
        <w:t xml:space="preserve"> </w:t>
      </w:r>
      <w:r>
        <w:t>반환</w:t>
      </w:r>
      <w:r>
        <w:t xml:space="preserve">. </w:t>
      </w:r>
      <w:r>
        <w:t>비어있으면</w:t>
      </w:r>
      <w:r>
        <w:t xml:space="preserve"> </w:t>
      </w:r>
      <w:r>
        <w:t>예외</w:t>
      </w:r>
      <w:r>
        <w:t xml:space="preserve"> </w:t>
      </w:r>
      <w:r>
        <w:t>발생</w:t>
      </w:r>
      <w:r>
        <w:t>.</w:t>
      </w:r>
    </w:p>
    <w:p w14:paraId="624186BA" w14:textId="77777777" w:rsidR="005F7CD0" w:rsidRDefault="00000000">
      <w:r>
        <w:t>예제</w:t>
      </w:r>
      <w:r>
        <w:t xml:space="preserve"> </w:t>
      </w:r>
      <w:r>
        <w:t>코드</w:t>
      </w:r>
      <w:r>
        <w:t>:</w:t>
      </w:r>
    </w:p>
    <w:p w14:paraId="06DA7E7E" w14:textId="77777777" w:rsidR="005F7CD0" w:rsidRDefault="00000000">
      <w:pPr>
        <w:pStyle w:val="af3"/>
      </w:pPr>
      <w:r>
        <w:t>Queue&lt;String&gt; queue = new LinkedList&lt;&gt;();</w:t>
      </w:r>
      <w:r>
        <w:br/>
        <w:t>queue.offer("Dog");</w:t>
      </w:r>
      <w:r>
        <w:br/>
        <w:t>String head = queue.remove(); // "Dog"</w:t>
      </w:r>
    </w:p>
    <w:p w14:paraId="709EB4EB" w14:textId="77777777" w:rsidR="00B61C74" w:rsidRDefault="00B61C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73350FD" w14:textId="18EA53D4" w:rsidR="005F7CD0" w:rsidRDefault="00000000">
      <w:pPr>
        <w:pStyle w:val="21"/>
      </w:pPr>
      <w:r>
        <w:lastRenderedPageBreak/>
        <w:t>peek()</w:t>
      </w:r>
    </w:p>
    <w:p w14:paraId="56B6A9A3" w14:textId="77777777" w:rsidR="005F7CD0" w:rsidRDefault="00000000">
      <w:r>
        <w:t>설명</w:t>
      </w:r>
      <w:r>
        <w:t xml:space="preserve">: </w:t>
      </w:r>
      <w:r>
        <w:t>큐의</w:t>
      </w:r>
      <w:r>
        <w:t xml:space="preserve"> </w:t>
      </w:r>
      <w:r>
        <w:t>앞</w:t>
      </w:r>
      <w:r>
        <w:t xml:space="preserve"> </w:t>
      </w:r>
      <w:r>
        <w:t>요소를</w:t>
      </w:r>
      <w:r>
        <w:t xml:space="preserve"> </w:t>
      </w:r>
      <w:r>
        <w:t>제거하지</w:t>
      </w:r>
      <w:r>
        <w:t xml:space="preserve"> </w:t>
      </w:r>
      <w:r>
        <w:t>않고</w:t>
      </w:r>
      <w:r>
        <w:t xml:space="preserve"> </w:t>
      </w:r>
      <w:r>
        <w:t>조회</w:t>
      </w:r>
      <w:r>
        <w:t xml:space="preserve">. </w:t>
      </w:r>
      <w:r>
        <w:t>비어있으면</w:t>
      </w:r>
      <w:r>
        <w:t xml:space="preserve"> null </w:t>
      </w:r>
      <w:r>
        <w:t>반환</w:t>
      </w:r>
      <w:r>
        <w:t>.</w:t>
      </w:r>
    </w:p>
    <w:p w14:paraId="3896C71B" w14:textId="77777777" w:rsidR="005F7CD0" w:rsidRDefault="00000000">
      <w:r>
        <w:t>예제</w:t>
      </w:r>
      <w:r>
        <w:t xml:space="preserve"> </w:t>
      </w:r>
      <w:r>
        <w:t>코드</w:t>
      </w:r>
      <w:r>
        <w:t>:</w:t>
      </w:r>
    </w:p>
    <w:p w14:paraId="0B611813" w14:textId="77777777" w:rsidR="005F7CD0" w:rsidRDefault="00000000">
      <w:pPr>
        <w:pStyle w:val="af3"/>
      </w:pPr>
      <w:r>
        <w:t>Queue&lt;String&gt; queue = new LinkedList&lt;&gt;();</w:t>
      </w:r>
      <w:r>
        <w:br/>
        <w:t>queue.offer("Egg");</w:t>
      </w:r>
      <w:r>
        <w:br/>
        <w:t>String head = queue.peek(); // "Egg"</w:t>
      </w:r>
    </w:p>
    <w:p w14:paraId="26E54C66" w14:textId="77777777" w:rsidR="005F7CD0" w:rsidRDefault="00000000">
      <w:pPr>
        <w:pStyle w:val="21"/>
      </w:pPr>
      <w:r>
        <w:t>element()</w:t>
      </w:r>
    </w:p>
    <w:p w14:paraId="45B0A112" w14:textId="77777777" w:rsidR="005F7CD0" w:rsidRDefault="00000000">
      <w:r>
        <w:t>설명</w:t>
      </w:r>
      <w:r>
        <w:t xml:space="preserve">: </w:t>
      </w:r>
      <w:r>
        <w:t>큐의</w:t>
      </w:r>
      <w:r>
        <w:t xml:space="preserve"> </w:t>
      </w:r>
      <w:r>
        <w:t>앞</w:t>
      </w:r>
      <w:r>
        <w:t xml:space="preserve"> </w:t>
      </w:r>
      <w:r>
        <w:t>요소를</w:t>
      </w:r>
      <w:r>
        <w:t xml:space="preserve"> </w:t>
      </w:r>
      <w:r>
        <w:t>제거하지</w:t>
      </w:r>
      <w:r>
        <w:t xml:space="preserve"> </w:t>
      </w:r>
      <w:r>
        <w:t>않고</w:t>
      </w:r>
      <w:r>
        <w:t xml:space="preserve"> </w:t>
      </w:r>
      <w:r>
        <w:t>조회</w:t>
      </w:r>
      <w:r>
        <w:t xml:space="preserve">. </w:t>
      </w:r>
      <w:r>
        <w:t>비어있으면</w:t>
      </w:r>
      <w:r>
        <w:t xml:space="preserve"> </w:t>
      </w:r>
      <w:r>
        <w:t>예외</w:t>
      </w:r>
      <w:r>
        <w:t xml:space="preserve"> </w:t>
      </w:r>
      <w:r>
        <w:t>발생</w:t>
      </w:r>
      <w:r>
        <w:t>.</w:t>
      </w:r>
    </w:p>
    <w:p w14:paraId="24201C56" w14:textId="77777777" w:rsidR="005F7CD0" w:rsidRDefault="00000000">
      <w:r>
        <w:t>예제</w:t>
      </w:r>
      <w:r>
        <w:t xml:space="preserve"> </w:t>
      </w:r>
      <w:r>
        <w:t>코드</w:t>
      </w:r>
      <w:r>
        <w:t>:</w:t>
      </w:r>
    </w:p>
    <w:p w14:paraId="7EEBDF30" w14:textId="77777777" w:rsidR="005F7CD0" w:rsidRDefault="00000000">
      <w:pPr>
        <w:pStyle w:val="af3"/>
      </w:pPr>
      <w:r>
        <w:t>Queue&lt;String&gt; queue = new LinkedList&lt;&gt;();</w:t>
      </w:r>
      <w:r>
        <w:br/>
        <w:t>queue.offer("Fish");</w:t>
      </w:r>
      <w:r>
        <w:br/>
        <w:t>String head = queue.element(); // "Fish"</w:t>
      </w:r>
    </w:p>
    <w:p w14:paraId="39DE2D5F" w14:textId="77777777" w:rsidR="005F7CD0" w:rsidRDefault="00000000">
      <w:pPr>
        <w:pStyle w:val="21"/>
      </w:pPr>
      <w:r>
        <w:t>size()</w:t>
      </w:r>
    </w:p>
    <w:p w14:paraId="1B7F75F2" w14:textId="77777777" w:rsidR="005F7CD0" w:rsidRDefault="00000000">
      <w:r>
        <w:t>설명</w:t>
      </w:r>
      <w:r>
        <w:t xml:space="preserve">: </w:t>
      </w:r>
      <w:r>
        <w:t>큐에</w:t>
      </w:r>
      <w:r>
        <w:t xml:space="preserve"> </w:t>
      </w:r>
      <w:r>
        <w:t>들어</w:t>
      </w:r>
      <w:r>
        <w:t xml:space="preserve"> </w:t>
      </w:r>
      <w:r>
        <w:t>있는</w:t>
      </w:r>
      <w:r>
        <w:t xml:space="preserve"> </w:t>
      </w:r>
      <w:r>
        <w:t>요소의</w:t>
      </w:r>
      <w:r>
        <w:t xml:space="preserve"> </w:t>
      </w:r>
      <w:r>
        <w:t>개수를</w:t>
      </w:r>
      <w:r>
        <w:t xml:space="preserve"> </w:t>
      </w:r>
      <w:r>
        <w:t>반환</w:t>
      </w:r>
      <w:r>
        <w:t>.</w:t>
      </w:r>
    </w:p>
    <w:p w14:paraId="03DC95FE" w14:textId="77777777" w:rsidR="005F7CD0" w:rsidRDefault="00000000">
      <w:r>
        <w:t>예제</w:t>
      </w:r>
      <w:r>
        <w:t xml:space="preserve"> </w:t>
      </w:r>
      <w:r>
        <w:t>코드</w:t>
      </w:r>
      <w:r>
        <w:t>:</w:t>
      </w:r>
    </w:p>
    <w:p w14:paraId="4072D2EB" w14:textId="77777777" w:rsidR="005F7CD0" w:rsidRDefault="00000000">
      <w:pPr>
        <w:pStyle w:val="af3"/>
      </w:pPr>
      <w:r>
        <w:t>Queue&lt;String&gt; queue = new LinkedList&lt;&gt;();</w:t>
      </w:r>
      <w:r>
        <w:br/>
        <w:t>queue.offer("A");</w:t>
      </w:r>
      <w:r>
        <w:br/>
        <w:t>queue.offer("B");</w:t>
      </w:r>
      <w:r>
        <w:br/>
        <w:t>int size = queue.size(); // 2</w:t>
      </w:r>
    </w:p>
    <w:p w14:paraId="10124A34" w14:textId="77777777" w:rsidR="005F7CD0" w:rsidRDefault="00000000">
      <w:pPr>
        <w:pStyle w:val="21"/>
      </w:pPr>
      <w:r>
        <w:t>isEmpty()</w:t>
      </w:r>
    </w:p>
    <w:p w14:paraId="28B575A6" w14:textId="77777777" w:rsidR="005F7CD0" w:rsidRDefault="00000000">
      <w:r>
        <w:t>설명</w:t>
      </w:r>
      <w:r>
        <w:t xml:space="preserve">: </w:t>
      </w:r>
      <w:r>
        <w:t>큐가</w:t>
      </w:r>
      <w:r>
        <w:t xml:space="preserve"> </w:t>
      </w:r>
      <w:r>
        <w:t>비어있는지</w:t>
      </w:r>
      <w:r>
        <w:t xml:space="preserve"> </w:t>
      </w:r>
      <w:r>
        <w:t>확인</w:t>
      </w:r>
      <w:r>
        <w:t>.</w:t>
      </w:r>
    </w:p>
    <w:p w14:paraId="546F2317" w14:textId="77777777" w:rsidR="005F7CD0" w:rsidRDefault="00000000">
      <w:r>
        <w:t>예제</w:t>
      </w:r>
      <w:r>
        <w:t xml:space="preserve"> </w:t>
      </w:r>
      <w:r>
        <w:t>코드</w:t>
      </w:r>
      <w:r>
        <w:t>:</w:t>
      </w:r>
    </w:p>
    <w:p w14:paraId="46A215A0" w14:textId="77777777" w:rsidR="005F7CD0" w:rsidRDefault="00000000">
      <w:pPr>
        <w:pStyle w:val="af3"/>
      </w:pPr>
      <w:r>
        <w:t>Queue&lt;String&gt; queue = new LinkedList&lt;&gt;();</w:t>
      </w:r>
      <w:r>
        <w:br/>
        <w:t>boolean empty = queue.isEmpty(); // true</w:t>
      </w:r>
    </w:p>
    <w:p w14:paraId="05CC1989" w14:textId="77777777" w:rsidR="00B61C74" w:rsidRDefault="00B61C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3248705" w14:textId="138F9176" w:rsidR="005F7CD0" w:rsidRDefault="00000000">
      <w:pPr>
        <w:pStyle w:val="21"/>
      </w:pPr>
      <w:r>
        <w:lastRenderedPageBreak/>
        <w:t>contains(Object o)</w:t>
      </w:r>
    </w:p>
    <w:p w14:paraId="3B5CBA3C" w14:textId="77777777" w:rsidR="005F7CD0" w:rsidRDefault="00000000">
      <w:r>
        <w:t>설명</w:t>
      </w:r>
      <w:r>
        <w:t xml:space="preserve">: </w:t>
      </w:r>
      <w:r>
        <w:t>특정</w:t>
      </w:r>
      <w:r>
        <w:t xml:space="preserve"> </w:t>
      </w:r>
      <w:r>
        <w:t>요소가</w:t>
      </w:r>
      <w:r>
        <w:t xml:space="preserve"> </w:t>
      </w:r>
      <w:r>
        <w:t>큐에</w:t>
      </w:r>
      <w:r>
        <w:t xml:space="preserve"> </w:t>
      </w:r>
      <w:r>
        <w:t>포함되어</w:t>
      </w:r>
      <w:r>
        <w:t xml:space="preserve"> </w:t>
      </w:r>
      <w:r>
        <w:t>있는지</w:t>
      </w:r>
      <w:r>
        <w:t xml:space="preserve"> </w:t>
      </w:r>
      <w:r>
        <w:t>확인</w:t>
      </w:r>
      <w:r>
        <w:t>.</w:t>
      </w:r>
    </w:p>
    <w:p w14:paraId="6F616D74" w14:textId="77777777" w:rsidR="005F7CD0" w:rsidRDefault="00000000">
      <w:r>
        <w:t>예제</w:t>
      </w:r>
      <w:r>
        <w:t xml:space="preserve"> </w:t>
      </w:r>
      <w:r>
        <w:t>코드</w:t>
      </w:r>
      <w:r>
        <w:t>:</w:t>
      </w:r>
    </w:p>
    <w:p w14:paraId="07B0FD4B" w14:textId="77777777" w:rsidR="005F7CD0" w:rsidRDefault="00000000">
      <w:pPr>
        <w:pStyle w:val="af3"/>
      </w:pPr>
      <w:r>
        <w:t>Queue&lt;String&gt; queue = new LinkedList&lt;&gt;();</w:t>
      </w:r>
      <w:r>
        <w:br/>
        <w:t>queue.offer("Apple");</w:t>
      </w:r>
      <w:r>
        <w:br/>
        <w:t>boolean hasApple = queue.contains("Apple"); // true</w:t>
      </w:r>
    </w:p>
    <w:p w14:paraId="2BF1ED5B" w14:textId="77777777" w:rsidR="005F7CD0" w:rsidRDefault="00000000">
      <w:pPr>
        <w:pStyle w:val="21"/>
      </w:pPr>
      <w:r>
        <w:t>remove(Object o)</w:t>
      </w:r>
    </w:p>
    <w:p w14:paraId="7B2B7DFE" w14:textId="77777777" w:rsidR="005F7CD0" w:rsidRDefault="00000000">
      <w:r>
        <w:t>설명</w:t>
      </w:r>
      <w:r>
        <w:t xml:space="preserve">: </w:t>
      </w:r>
      <w:r>
        <w:t>특정</w:t>
      </w:r>
      <w:r>
        <w:t xml:space="preserve"> </w:t>
      </w:r>
      <w:r>
        <w:t>요소를</w:t>
      </w:r>
      <w:r>
        <w:t xml:space="preserve"> </w:t>
      </w:r>
      <w:r>
        <w:t>큐에서</w:t>
      </w:r>
      <w:r>
        <w:t xml:space="preserve"> </w:t>
      </w:r>
      <w:r>
        <w:t>제거</w:t>
      </w:r>
      <w:r>
        <w:t xml:space="preserve"> (</w:t>
      </w:r>
      <w:r>
        <w:t>앞</w:t>
      </w:r>
      <w:r>
        <w:t xml:space="preserve"> </w:t>
      </w:r>
      <w:r>
        <w:t>요소가</w:t>
      </w:r>
      <w:r>
        <w:t xml:space="preserve"> </w:t>
      </w:r>
      <w:r>
        <w:t>아님</w:t>
      </w:r>
      <w:r>
        <w:t>).</w:t>
      </w:r>
    </w:p>
    <w:p w14:paraId="4E8D737B" w14:textId="77777777" w:rsidR="005F7CD0" w:rsidRDefault="00000000">
      <w:r>
        <w:t>예제</w:t>
      </w:r>
      <w:r>
        <w:t xml:space="preserve"> </w:t>
      </w:r>
      <w:r>
        <w:t>코드</w:t>
      </w:r>
      <w:r>
        <w:t>:</w:t>
      </w:r>
    </w:p>
    <w:p w14:paraId="2394196A" w14:textId="77777777" w:rsidR="005F7CD0" w:rsidRDefault="00000000">
      <w:pPr>
        <w:pStyle w:val="af3"/>
      </w:pPr>
      <w:r>
        <w:t>Queue&lt;String&gt; queue = new LinkedList&lt;&gt;();</w:t>
      </w:r>
      <w:r>
        <w:br/>
        <w:t>queue.offer("A");</w:t>
      </w:r>
      <w:r>
        <w:br/>
        <w:t>queue.remove("A");</w:t>
      </w:r>
    </w:p>
    <w:p w14:paraId="039FC849" w14:textId="77777777" w:rsidR="005F7CD0" w:rsidRDefault="00000000">
      <w:pPr>
        <w:pStyle w:val="21"/>
      </w:pPr>
      <w:r>
        <w:t>clear()</w:t>
      </w:r>
    </w:p>
    <w:p w14:paraId="23D344A8" w14:textId="77777777" w:rsidR="005F7CD0" w:rsidRDefault="00000000">
      <w:r>
        <w:t>설명</w:t>
      </w:r>
      <w:r>
        <w:t xml:space="preserve">: </w:t>
      </w:r>
      <w:r>
        <w:t>큐의</w:t>
      </w:r>
      <w:r>
        <w:t xml:space="preserve"> </w:t>
      </w:r>
      <w:r>
        <w:t>모든</w:t>
      </w:r>
      <w:r>
        <w:t xml:space="preserve"> </w:t>
      </w:r>
      <w:r>
        <w:t>요소</w:t>
      </w:r>
      <w:r>
        <w:t xml:space="preserve"> </w:t>
      </w:r>
      <w:r>
        <w:t>제거</w:t>
      </w:r>
      <w:r>
        <w:t>.</w:t>
      </w:r>
    </w:p>
    <w:p w14:paraId="7AFD93FB" w14:textId="77777777" w:rsidR="005F7CD0" w:rsidRDefault="00000000">
      <w:r>
        <w:t>예제</w:t>
      </w:r>
      <w:r>
        <w:t xml:space="preserve"> </w:t>
      </w:r>
      <w:r>
        <w:t>코드</w:t>
      </w:r>
      <w:r>
        <w:t>:</w:t>
      </w:r>
    </w:p>
    <w:p w14:paraId="6D22F1CD" w14:textId="77777777" w:rsidR="005F7CD0" w:rsidRDefault="00000000">
      <w:pPr>
        <w:pStyle w:val="af3"/>
      </w:pPr>
      <w:r>
        <w:t>Queue&lt;String&gt; queue = new LinkedList&lt;&gt;();</w:t>
      </w:r>
      <w:r>
        <w:br/>
        <w:t>queue.offer("A");</w:t>
      </w:r>
      <w:r>
        <w:br/>
        <w:t>queue.clear();</w:t>
      </w:r>
    </w:p>
    <w:p w14:paraId="70A33BC8" w14:textId="77777777" w:rsidR="005F7CD0" w:rsidRDefault="00000000">
      <w:pPr>
        <w:pStyle w:val="21"/>
        <w:rPr>
          <w:lang w:eastAsia="ko-KR"/>
        </w:rPr>
      </w:pPr>
      <w:r>
        <w:rPr>
          <w:lang w:eastAsia="ko-KR"/>
        </w:rPr>
        <w:t>iterator()</w:t>
      </w:r>
    </w:p>
    <w:p w14:paraId="413960AA" w14:textId="77777777" w:rsidR="005F7CD0" w:rsidRDefault="00000000">
      <w:pPr>
        <w:rPr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큐</w:t>
      </w:r>
      <w:r>
        <w:rPr>
          <w:lang w:eastAsia="ko-KR"/>
        </w:rPr>
        <w:t xml:space="preserve"> </w:t>
      </w:r>
      <w:r>
        <w:rPr>
          <w:lang w:eastAsia="ko-KR"/>
        </w:rPr>
        <w:t>요소들을</w:t>
      </w:r>
      <w:r>
        <w:rPr>
          <w:lang w:eastAsia="ko-KR"/>
        </w:rPr>
        <w:t xml:space="preserve"> </w:t>
      </w:r>
      <w:r>
        <w:rPr>
          <w:lang w:eastAsia="ko-KR"/>
        </w:rPr>
        <w:t>순회할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이터레이터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반환</w:t>
      </w:r>
      <w:r>
        <w:rPr>
          <w:lang w:eastAsia="ko-KR"/>
        </w:rPr>
        <w:t>.</w:t>
      </w:r>
    </w:p>
    <w:p w14:paraId="513E4115" w14:textId="77777777" w:rsidR="005F7CD0" w:rsidRDefault="00000000">
      <w:proofErr w:type="spellStart"/>
      <w:r>
        <w:t>예제</w:t>
      </w:r>
      <w:proofErr w:type="spellEnd"/>
      <w:r>
        <w:t xml:space="preserve"> </w:t>
      </w:r>
      <w:proofErr w:type="spellStart"/>
      <w:r>
        <w:t>코드</w:t>
      </w:r>
      <w:proofErr w:type="spellEnd"/>
      <w:r>
        <w:t>:</w:t>
      </w:r>
    </w:p>
    <w:p w14:paraId="5C53AEF9" w14:textId="77777777" w:rsidR="005F7CD0" w:rsidRDefault="00000000">
      <w:pPr>
        <w:pStyle w:val="af3"/>
      </w:pPr>
      <w:r>
        <w:t>Queue&lt;String&gt; queue = new LinkedList&lt;&gt;();</w:t>
      </w:r>
      <w:r>
        <w:br/>
        <w:t>queue.offer("A");</w:t>
      </w:r>
      <w:r>
        <w:br/>
        <w:t>queue.offer("B");</w:t>
      </w:r>
      <w:r>
        <w:br/>
        <w:t>for (String item : queue) {</w:t>
      </w:r>
      <w:r>
        <w:br/>
        <w:t xml:space="preserve">    System.out.println(item);</w:t>
      </w:r>
      <w:r>
        <w:br/>
        <w:t>}</w:t>
      </w:r>
    </w:p>
    <w:p w14:paraId="116C7953" w14:textId="77777777" w:rsidR="005F7CD0" w:rsidRDefault="00000000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toArray</w:t>
      </w:r>
      <w:proofErr w:type="spellEnd"/>
      <w:r>
        <w:rPr>
          <w:lang w:eastAsia="ko-KR"/>
        </w:rPr>
        <w:t>()</w:t>
      </w:r>
    </w:p>
    <w:p w14:paraId="09772A17" w14:textId="77777777" w:rsidR="005F7CD0" w:rsidRDefault="00000000">
      <w:pPr>
        <w:rPr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큐를</w:t>
      </w:r>
      <w:r>
        <w:rPr>
          <w:lang w:eastAsia="ko-KR"/>
        </w:rPr>
        <w:t xml:space="preserve"> Object </w:t>
      </w:r>
      <w:r>
        <w:rPr>
          <w:lang w:eastAsia="ko-KR"/>
        </w:rPr>
        <w:t>배열로</w:t>
      </w:r>
      <w:r>
        <w:rPr>
          <w:lang w:eastAsia="ko-KR"/>
        </w:rPr>
        <w:t xml:space="preserve"> </w:t>
      </w:r>
      <w:r>
        <w:rPr>
          <w:lang w:eastAsia="ko-KR"/>
        </w:rPr>
        <w:t>변환</w:t>
      </w:r>
      <w:r>
        <w:rPr>
          <w:lang w:eastAsia="ko-KR"/>
        </w:rPr>
        <w:t>.</w:t>
      </w:r>
    </w:p>
    <w:p w14:paraId="3B966C07" w14:textId="77777777" w:rsidR="005F7CD0" w:rsidRDefault="00000000">
      <w:proofErr w:type="spellStart"/>
      <w:r>
        <w:t>예제</w:t>
      </w:r>
      <w:proofErr w:type="spellEnd"/>
      <w:r>
        <w:t xml:space="preserve"> </w:t>
      </w:r>
      <w:proofErr w:type="spellStart"/>
      <w:r>
        <w:t>코드</w:t>
      </w:r>
      <w:proofErr w:type="spellEnd"/>
      <w:r>
        <w:t>:</w:t>
      </w:r>
    </w:p>
    <w:p w14:paraId="14BB20D0" w14:textId="77777777" w:rsidR="005F7CD0" w:rsidRDefault="00000000">
      <w:pPr>
        <w:pStyle w:val="af3"/>
      </w:pPr>
      <w:r>
        <w:t>Queue&lt;String&gt; queue = new LinkedList&lt;&gt;();</w:t>
      </w:r>
      <w:r>
        <w:br/>
        <w:t>queue.offer("A");</w:t>
      </w:r>
      <w:r>
        <w:br/>
        <w:t>Object[] arr = queue.toArray();</w:t>
      </w:r>
    </w:p>
    <w:p w14:paraId="69E67DFD" w14:textId="77777777" w:rsidR="005F7CD0" w:rsidRDefault="00000000">
      <w:pPr>
        <w:pStyle w:val="21"/>
      </w:pPr>
      <w:r>
        <w:t>&lt;T&gt; toArray(T[] a)</w:t>
      </w:r>
    </w:p>
    <w:p w14:paraId="4A7C361D" w14:textId="77777777" w:rsidR="005F7CD0" w:rsidRDefault="00000000">
      <w:r>
        <w:t>설명</w:t>
      </w:r>
      <w:r>
        <w:t xml:space="preserve">: </w:t>
      </w:r>
      <w:r>
        <w:t>큐를</w:t>
      </w:r>
      <w:r>
        <w:t xml:space="preserve"> </w:t>
      </w:r>
      <w:r>
        <w:t>지정된</w:t>
      </w:r>
      <w:r>
        <w:t xml:space="preserve"> </w:t>
      </w:r>
      <w:r>
        <w:t>타입의</w:t>
      </w:r>
      <w:r>
        <w:t xml:space="preserve"> </w:t>
      </w:r>
      <w:r>
        <w:t>배열로</w:t>
      </w:r>
      <w:r>
        <w:t xml:space="preserve"> </w:t>
      </w:r>
      <w:r>
        <w:t>변환</w:t>
      </w:r>
      <w:r>
        <w:t>.</w:t>
      </w:r>
    </w:p>
    <w:p w14:paraId="1A34E342" w14:textId="77777777" w:rsidR="005F7CD0" w:rsidRDefault="00000000">
      <w:r>
        <w:t>예제</w:t>
      </w:r>
      <w:r>
        <w:t xml:space="preserve"> </w:t>
      </w:r>
      <w:r>
        <w:t>코드</w:t>
      </w:r>
      <w:r>
        <w:t>:</w:t>
      </w:r>
    </w:p>
    <w:p w14:paraId="79FF23F4" w14:textId="77777777" w:rsidR="005F7CD0" w:rsidRDefault="00000000">
      <w:pPr>
        <w:pStyle w:val="af3"/>
      </w:pPr>
      <w:r>
        <w:t>Queue&lt;String&gt; queue = new LinkedList&lt;&gt;();</w:t>
      </w:r>
      <w:r>
        <w:br/>
        <w:t>queue.offer("A");</w:t>
      </w:r>
      <w:r>
        <w:br/>
        <w:t>String[] arr = queue.toArray(new String[0]);</w:t>
      </w:r>
    </w:p>
    <w:p w14:paraId="4C1344B2" w14:textId="77777777" w:rsidR="005F7CD0" w:rsidRDefault="00000000">
      <w:pPr>
        <w:pStyle w:val="21"/>
      </w:pPr>
      <w:r>
        <w:t>containsAll(Collection&lt;?&gt; c)</w:t>
      </w:r>
    </w:p>
    <w:p w14:paraId="1A3F40A6" w14:textId="77777777" w:rsidR="005F7CD0" w:rsidRDefault="00000000">
      <w:r>
        <w:t>설명</w:t>
      </w:r>
      <w:r>
        <w:t xml:space="preserve">: </w:t>
      </w:r>
      <w:r>
        <w:t>지정된</w:t>
      </w:r>
      <w:r>
        <w:t xml:space="preserve"> </w:t>
      </w:r>
      <w:r>
        <w:t>컬렉션의</w:t>
      </w:r>
      <w:r>
        <w:t xml:space="preserve"> </w:t>
      </w:r>
      <w:r>
        <w:t>모든</w:t>
      </w:r>
      <w:r>
        <w:t xml:space="preserve"> </w:t>
      </w:r>
      <w:r>
        <w:t>요소가</w:t>
      </w:r>
      <w:r>
        <w:t xml:space="preserve"> </w:t>
      </w:r>
      <w:r>
        <w:t>큐에</w:t>
      </w:r>
      <w:r>
        <w:t xml:space="preserve"> </w:t>
      </w:r>
      <w:r>
        <w:t>포함되어</w:t>
      </w:r>
      <w:r>
        <w:t xml:space="preserve"> </w:t>
      </w:r>
      <w:r>
        <w:t>있는지</w:t>
      </w:r>
      <w:r>
        <w:t xml:space="preserve"> </w:t>
      </w:r>
      <w:r>
        <w:t>확인</w:t>
      </w:r>
      <w:r>
        <w:t>.</w:t>
      </w:r>
    </w:p>
    <w:p w14:paraId="079FEDEF" w14:textId="77777777" w:rsidR="005F7CD0" w:rsidRDefault="00000000">
      <w:r>
        <w:t>예제</w:t>
      </w:r>
      <w:r>
        <w:t xml:space="preserve"> </w:t>
      </w:r>
      <w:r>
        <w:t>코드</w:t>
      </w:r>
      <w:r>
        <w:t>:</w:t>
      </w:r>
    </w:p>
    <w:p w14:paraId="1D77A432" w14:textId="77777777" w:rsidR="005F7CD0" w:rsidRDefault="00000000">
      <w:pPr>
        <w:pStyle w:val="af3"/>
      </w:pPr>
      <w:r>
        <w:t>Queue&lt;String&gt; queue = new LinkedList&lt;&gt;();</w:t>
      </w:r>
      <w:r>
        <w:br/>
        <w:t>queue.offer("A");</w:t>
      </w:r>
      <w:r>
        <w:br/>
        <w:t>queue.offer("B");</w:t>
      </w:r>
      <w:r>
        <w:br/>
        <w:t>List&lt;String&gt; list = List.of("A", "B");</w:t>
      </w:r>
      <w:r>
        <w:br/>
        <w:t>boolean result = queue.containsAll(list);</w:t>
      </w:r>
    </w:p>
    <w:p w14:paraId="11E2D8C0" w14:textId="77777777" w:rsidR="005F7CD0" w:rsidRDefault="00000000">
      <w:pPr>
        <w:pStyle w:val="21"/>
      </w:pPr>
      <w:r>
        <w:t>addAll(Collection&lt;? extends E&gt; c)</w:t>
      </w:r>
    </w:p>
    <w:p w14:paraId="46A1F546" w14:textId="77777777" w:rsidR="005F7CD0" w:rsidRDefault="00000000">
      <w:pPr>
        <w:rPr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컬렉션의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큐에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>.</w:t>
      </w:r>
    </w:p>
    <w:p w14:paraId="4E4B48C2" w14:textId="77777777" w:rsidR="005F7CD0" w:rsidRDefault="00000000">
      <w:proofErr w:type="spellStart"/>
      <w:r>
        <w:t>예제</w:t>
      </w:r>
      <w:proofErr w:type="spellEnd"/>
      <w:r>
        <w:t xml:space="preserve"> </w:t>
      </w:r>
      <w:proofErr w:type="spellStart"/>
      <w:r>
        <w:t>코드</w:t>
      </w:r>
      <w:proofErr w:type="spellEnd"/>
      <w:r>
        <w:t>:</w:t>
      </w:r>
    </w:p>
    <w:p w14:paraId="39331B82" w14:textId="77777777" w:rsidR="005F7CD0" w:rsidRDefault="00000000">
      <w:pPr>
        <w:pStyle w:val="af3"/>
      </w:pPr>
      <w:r>
        <w:t>Queue&lt;String&gt; queue = new LinkedList&lt;&gt;();</w:t>
      </w:r>
      <w:r>
        <w:br/>
        <w:t>List&lt;String&gt; list = List.of("A", "B");</w:t>
      </w:r>
      <w:r>
        <w:br/>
        <w:t>queue.addAll(list);</w:t>
      </w:r>
    </w:p>
    <w:p w14:paraId="4A70D219" w14:textId="77777777" w:rsidR="00B61C74" w:rsidRDefault="00B61C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8B32CAE" w14:textId="01FC630E" w:rsidR="005F7CD0" w:rsidRDefault="00000000">
      <w:pPr>
        <w:pStyle w:val="21"/>
      </w:pPr>
      <w:proofErr w:type="spellStart"/>
      <w:r>
        <w:lastRenderedPageBreak/>
        <w:t>removeAll</w:t>
      </w:r>
      <w:proofErr w:type="spellEnd"/>
      <w:r>
        <w:t>(Collection&lt;?&gt; c)</w:t>
      </w:r>
    </w:p>
    <w:p w14:paraId="0CC602FB" w14:textId="77777777" w:rsidR="005F7CD0" w:rsidRDefault="00000000">
      <w:pPr>
        <w:rPr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컬렉션의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큐에서</w:t>
      </w:r>
      <w:r>
        <w:rPr>
          <w:lang w:eastAsia="ko-KR"/>
        </w:rPr>
        <w:t xml:space="preserve"> </w:t>
      </w:r>
      <w:r>
        <w:rPr>
          <w:lang w:eastAsia="ko-KR"/>
        </w:rPr>
        <w:t>제거</w:t>
      </w:r>
      <w:r>
        <w:rPr>
          <w:lang w:eastAsia="ko-KR"/>
        </w:rPr>
        <w:t>.</w:t>
      </w:r>
    </w:p>
    <w:p w14:paraId="236CFCBA" w14:textId="77777777" w:rsidR="005F7CD0" w:rsidRDefault="00000000">
      <w:proofErr w:type="spellStart"/>
      <w:r>
        <w:t>예제</w:t>
      </w:r>
      <w:proofErr w:type="spellEnd"/>
      <w:r>
        <w:t xml:space="preserve"> </w:t>
      </w:r>
      <w:proofErr w:type="spellStart"/>
      <w:r>
        <w:t>코드</w:t>
      </w:r>
      <w:proofErr w:type="spellEnd"/>
      <w:r>
        <w:t>:</w:t>
      </w:r>
    </w:p>
    <w:p w14:paraId="27281F1F" w14:textId="77777777" w:rsidR="005F7CD0" w:rsidRDefault="00000000">
      <w:pPr>
        <w:pStyle w:val="af3"/>
      </w:pPr>
      <w:r>
        <w:t>Queue&lt;String&gt; queue = new LinkedList&lt;&gt;();</w:t>
      </w:r>
      <w:r>
        <w:br/>
        <w:t>queue.offer("A");</w:t>
      </w:r>
      <w:r>
        <w:br/>
        <w:t>queue.offer("B");</w:t>
      </w:r>
      <w:r>
        <w:br/>
        <w:t>List&lt;String&gt; list = List.of("A");</w:t>
      </w:r>
      <w:r>
        <w:br/>
        <w:t>queue.removeAll(list);</w:t>
      </w:r>
    </w:p>
    <w:p w14:paraId="493EC0E7" w14:textId="77777777" w:rsidR="005F7CD0" w:rsidRDefault="00000000">
      <w:pPr>
        <w:pStyle w:val="21"/>
      </w:pPr>
      <w:r>
        <w:t>retainAll(Collection&lt;?&gt; c)</w:t>
      </w:r>
    </w:p>
    <w:p w14:paraId="077B3331" w14:textId="77777777" w:rsidR="005F7CD0" w:rsidRDefault="00000000">
      <w:r>
        <w:t>설명</w:t>
      </w:r>
      <w:r>
        <w:t xml:space="preserve">: </w:t>
      </w:r>
      <w:r>
        <w:t>컬렉션에</w:t>
      </w:r>
      <w:r>
        <w:t xml:space="preserve"> </w:t>
      </w:r>
      <w:r>
        <w:t>포함된</w:t>
      </w:r>
      <w:r>
        <w:t xml:space="preserve"> </w:t>
      </w:r>
      <w:r>
        <w:t>요소만</w:t>
      </w:r>
      <w:r>
        <w:t xml:space="preserve"> </w:t>
      </w:r>
      <w:r>
        <w:t>유지</w:t>
      </w:r>
      <w:r>
        <w:t>.</w:t>
      </w:r>
    </w:p>
    <w:p w14:paraId="1C67870A" w14:textId="77777777" w:rsidR="005F7CD0" w:rsidRDefault="00000000">
      <w:r>
        <w:t>예제</w:t>
      </w:r>
      <w:r>
        <w:t xml:space="preserve"> </w:t>
      </w:r>
      <w:r>
        <w:t>코드</w:t>
      </w:r>
      <w:r>
        <w:t>:</w:t>
      </w:r>
    </w:p>
    <w:p w14:paraId="4AB452DD" w14:textId="77777777" w:rsidR="005F7CD0" w:rsidRDefault="00000000">
      <w:pPr>
        <w:pStyle w:val="af3"/>
      </w:pPr>
      <w:r>
        <w:t>Queue&lt;String&gt; queue = new LinkedList&lt;&gt;();</w:t>
      </w:r>
      <w:r>
        <w:br/>
        <w:t>queue.offer("A");</w:t>
      </w:r>
      <w:r>
        <w:br/>
        <w:t>queue.offer("B");</w:t>
      </w:r>
      <w:r>
        <w:br/>
        <w:t>List&lt;String&gt; list = List.of("A");</w:t>
      </w:r>
      <w:r>
        <w:br/>
        <w:t>queue.retainAll(list);</w:t>
      </w:r>
    </w:p>
    <w:p w14:paraId="02DBC606" w14:textId="77777777" w:rsidR="005F7CD0" w:rsidRDefault="00000000">
      <w:pPr>
        <w:pStyle w:val="21"/>
        <w:rPr>
          <w:lang w:eastAsia="ko-KR"/>
        </w:rPr>
      </w:pPr>
      <w:r>
        <w:rPr>
          <w:lang w:eastAsia="ko-KR"/>
        </w:rPr>
        <w:t>equals(Object o)</w:t>
      </w:r>
    </w:p>
    <w:p w14:paraId="44489092" w14:textId="77777777" w:rsidR="005F7CD0" w:rsidRDefault="00000000">
      <w:pPr>
        <w:rPr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큐와</w:t>
      </w:r>
      <w:r>
        <w:rPr>
          <w:lang w:eastAsia="ko-KR"/>
        </w:rPr>
        <w:t xml:space="preserve"> </w:t>
      </w:r>
      <w:r>
        <w:rPr>
          <w:lang w:eastAsia="ko-KR"/>
        </w:rPr>
        <w:t>동일한지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lang w:eastAsia="ko-KR"/>
        </w:rPr>
        <w:t>.</w:t>
      </w:r>
    </w:p>
    <w:p w14:paraId="2EDF1A51" w14:textId="77777777" w:rsidR="005F7CD0" w:rsidRDefault="00000000">
      <w:pPr>
        <w:rPr>
          <w:lang w:eastAsia="ko-KR"/>
        </w:rPr>
      </w:pPr>
      <w:r>
        <w:rPr>
          <w:lang w:eastAsia="ko-KR"/>
        </w:rPr>
        <w:t>예제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>:</w:t>
      </w:r>
    </w:p>
    <w:p w14:paraId="400167C6" w14:textId="77777777" w:rsidR="005F7CD0" w:rsidRDefault="00000000">
      <w:pPr>
        <w:pStyle w:val="af3"/>
      </w:pPr>
      <w:r>
        <w:t>Queue&lt;String&gt; queue1 = new LinkedList&lt;&gt;();</w:t>
      </w:r>
      <w:r>
        <w:br/>
        <w:t>Queue&lt;String&gt; queue2 = new LinkedList&lt;&gt;();</w:t>
      </w:r>
      <w:r>
        <w:br/>
        <w:t>queue1.offer("A");</w:t>
      </w:r>
      <w:r>
        <w:br/>
        <w:t>queue2.offer("A");</w:t>
      </w:r>
      <w:r>
        <w:br/>
        <w:t>boolean same = queue1.equals(queue2);</w:t>
      </w:r>
    </w:p>
    <w:p w14:paraId="528BBEBA" w14:textId="77777777" w:rsidR="00B61C74" w:rsidRDefault="00B61C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ko-KR"/>
        </w:rPr>
      </w:pPr>
      <w:r>
        <w:rPr>
          <w:lang w:eastAsia="ko-KR"/>
        </w:rPr>
        <w:br w:type="page"/>
      </w:r>
    </w:p>
    <w:p w14:paraId="10F6E250" w14:textId="6538E3E5" w:rsidR="005F7CD0" w:rsidRDefault="00000000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hashCode</w:t>
      </w:r>
      <w:proofErr w:type="spellEnd"/>
      <w:r>
        <w:rPr>
          <w:lang w:eastAsia="ko-KR"/>
        </w:rPr>
        <w:t>()</w:t>
      </w:r>
    </w:p>
    <w:p w14:paraId="6A54C032" w14:textId="77777777" w:rsidR="005F7CD0" w:rsidRDefault="00000000">
      <w:pPr>
        <w:rPr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큐의</w:t>
      </w:r>
      <w:r>
        <w:rPr>
          <w:lang w:eastAsia="ko-KR"/>
        </w:rPr>
        <w:t xml:space="preserve"> </w:t>
      </w:r>
      <w:r>
        <w:rPr>
          <w:lang w:eastAsia="ko-KR"/>
        </w:rPr>
        <w:t>해시코드를</w:t>
      </w:r>
      <w:r>
        <w:rPr>
          <w:lang w:eastAsia="ko-KR"/>
        </w:rPr>
        <w:t xml:space="preserve"> </w:t>
      </w:r>
      <w:r>
        <w:rPr>
          <w:lang w:eastAsia="ko-KR"/>
        </w:rPr>
        <w:t>반환</w:t>
      </w:r>
      <w:r>
        <w:rPr>
          <w:lang w:eastAsia="ko-KR"/>
        </w:rPr>
        <w:t>.</w:t>
      </w:r>
    </w:p>
    <w:p w14:paraId="505E33A7" w14:textId="77777777" w:rsidR="005F7CD0" w:rsidRDefault="00000000">
      <w:proofErr w:type="spellStart"/>
      <w:r>
        <w:t>예제</w:t>
      </w:r>
      <w:proofErr w:type="spellEnd"/>
      <w:r>
        <w:t xml:space="preserve"> </w:t>
      </w:r>
      <w:proofErr w:type="spellStart"/>
      <w:r>
        <w:t>코드</w:t>
      </w:r>
      <w:proofErr w:type="spellEnd"/>
      <w:r>
        <w:t>:</w:t>
      </w:r>
    </w:p>
    <w:p w14:paraId="48F06050" w14:textId="77777777" w:rsidR="005F7CD0" w:rsidRDefault="00000000">
      <w:pPr>
        <w:pStyle w:val="af3"/>
      </w:pPr>
      <w:r>
        <w:t>Queue&lt;String&gt; queue = new LinkedList&lt;&gt;();</w:t>
      </w:r>
      <w:r>
        <w:br/>
        <w:t>queue.offer("A");</w:t>
      </w:r>
      <w:r>
        <w:br/>
        <w:t>int hash = queue.hashCode();</w:t>
      </w:r>
    </w:p>
    <w:sectPr w:rsidR="005F7C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0898642">
    <w:abstractNumId w:val="8"/>
  </w:num>
  <w:num w:numId="2" w16cid:durableId="1943488003">
    <w:abstractNumId w:val="6"/>
  </w:num>
  <w:num w:numId="3" w16cid:durableId="514342756">
    <w:abstractNumId w:val="5"/>
  </w:num>
  <w:num w:numId="4" w16cid:durableId="1175068954">
    <w:abstractNumId w:val="4"/>
  </w:num>
  <w:num w:numId="5" w16cid:durableId="461846527">
    <w:abstractNumId w:val="7"/>
  </w:num>
  <w:num w:numId="6" w16cid:durableId="1318415523">
    <w:abstractNumId w:val="3"/>
  </w:num>
  <w:num w:numId="7" w16cid:durableId="1603099767">
    <w:abstractNumId w:val="2"/>
  </w:num>
  <w:num w:numId="8" w16cid:durableId="282151875">
    <w:abstractNumId w:val="1"/>
  </w:num>
  <w:num w:numId="9" w16cid:durableId="191473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952"/>
    <w:rsid w:val="0029639D"/>
    <w:rsid w:val="00326F90"/>
    <w:rsid w:val="005F7CD0"/>
    <w:rsid w:val="00AA1D8D"/>
    <w:rsid w:val="00B47730"/>
    <w:rsid w:val="00B61C7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2D5A68"/>
  <w14:defaultImageDpi w14:val="300"/>
  <w15:docId w15:val="{649428FD-BC73-4DA8-8C33-CEA518B3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제영 박</cp:lastModifiedBy>
  <cp:revision>2</cp:revision>
  <dcterms:created xsi:type="dcterms:W3CDTF">2013-12-23T23:15:00Z</dcterms:created>
  <dcterms:modified xsi:type="dcterms:W3CDTF">2025-05-10T12:54:00Z</dcterms:modified>
  <cp:category/>
</cp:coreProperties>
</file>